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4"/>
        </w:rPr>
        <w:t xml:space="preserve">Name Lastname </w:t>
      </w:r>
    </w:p>
    <w:p>
      <w:pPr>
        <w:jc w:val="center"/>
      </w:pPr>
      <w:r>
        <w:rPr>
          <w:sz w:val="24"/>
        </w:rPr>
        <w:t>email@email.com</w:t>
      </w:r>
      <w:r>
        <w:rPr>
          <w:sz w:val="24"/>
        </w:rPr>
        <w:t xml:space="preserve">   |   </w:t>
      </w:r>
      <w:r>
        <w:rPr>
          <w:sz w:val="24"/>
        </w:rPr>
        <w:t>+1234567890</w:t>
        <w:br/>
      </w:r>
    </w:p>
    <w:p>
      <w:pPr>
        <w:ind w:left="720" w:right="720" w:firstLine="720"/>
      </w:pPr>
      <w:r>
        <w:rPr>
          <w:b/>
          <w:sz w:val="20"/>
        </w:rPr>
        <w:t xml:space="preserve">Professional summary: </w:t>
      </w:r>
      <w:r>
        <w:rPr>
          <w:sz w:val="20"/>
        </w:rPr>
        <w:t>(summary option 2) blo blo blo blo.</w:t>
        <w:br/>
      </w:r>
    </w:p>
    <w:p>
      <w:pPr>
        <w:pBdr>
          <w:bottom w:val="single" w:sz="8" w:space="1" w:color="auto"/>
        </w:pBdr>
      </w:pPr>
      <w:r>
        <w:rPr>
          <w:b/>
          <w:sz w:val="24"/>
        </w:rPr>
        <w:t>Education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5256"/>
        <w:gridCol w:w="5256"/>
      </w:tblGrid>
      <w:tr>
        <w:tc>
          <w:tcPr>
            <w:tcW w:type="dxa" w:w="5256"/>
          </w:tcPr>
          <w:p>
            <w:r>
              <w:rPr>
                <w:b/>
              </w:rPr>
              <w:t>Bachelors in yapping</w:t>
            </w:r>
          </w:p>
        </w:tc>
        <w:tc>
          <w:tcPr>
            <w:tcW w:type="dxa" w:w="5256"/>
          </w:tcPr>
          <w:p>
            <w:pPr>
              <w:jc w:val="right"/>
            </w:pPr>
            <w:r>
              <w:t>Jan 1990 - Jan 2025</w:t>
            </w:r>
          </w:p>
        </w:tc>
      </w:tr>
    </w:tbl>
    <w:p>
      <w:pPr>
        <w:ind w:left="360"/>
      </w:pPr>
      <w:r>
        <w:t>School of yap</w:t>
      </w:r>
      <w:r>
        <w:br/>
      </w:r>
    </w:p>
    <w:p>
      <w:pPr>
        <w:pBdr>
          <w:bottom w:val="single" w:sz="8" w:space="1" w:color="auto"/>
        </w:pBdr>
      </w:pPr>
      <w:r>
        <w:rPr>
          <w:b/>
          <w:sz w:val="24"/>
        </w:rPr>
        <w:t>List section title</w:t>
      </w:r>
    </w:p>
    <w:p>
      <w:pPr>
        <w:ind w:left="360"/>
      </w:pPr>
      <w:r>
        <w:t>Skill 11</w:t>
      </w:r>
    </w:p>
    <w:p>
      <w:pPr>
        <w:ind w:left="360"/>
      </w:pPr>
      <w:r>
        <w:t>Skill 12</w:t>
      </w:r>
    </w:p>
    <w:p>
      <w:pPr>
        <w:ind w:left="360"/>
      </w:pPr>
      <w:r>
        <w:t>Skill 13</w:t>
      </w:r>
      <w:r>
        <w:br/>
      </w:r>
    </w:p>
    <w:p>
      <w:pPr>
        <w:pBdr>
          <w:bottom w:val="single" w:sz="8" w:space="1" w:color="auto"/>
        </w:pBdr>
      </w:pPr>
      <w:r>
        <w:rPr>
          <w:b/>
          <w:sz w:val="24"/>
        </w:rPr>
        <w:t>Work section title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5256"/>
        <w:gridCol w:w="5256"/>
      </w:tblGrid>
      <w:tr>
        <w:tc>
          <w:tcPr>
            <w:tcW w:type="dxa" w:w="5256"/>
          </w:tcPr>
          <w:p>
            <w:r>
              <w:rPr>
                <w:b/>
              </w:rPr>
              <w:t>Project name 1</w:t>
            </w:r>
          </w:p>
        </w:tc>
        <w:tc>
          <w:tcPr>
            <w:tcW w:type="dxa" w:w="5256"/>
          </w:tcPr>
          <w:p>
            <w:pPr>
              <w:jc w:val="right"/>
            </w:pPr>
            <w:r>
              <w:t>time</w:t>
            </w:r>
          </w:p>
        </w:tc>
      </w:tr>
    </w:tbl>
    <w:p>
      <w:pPr>
        <w:pStyle w:val="ListBullet"/>
        <w:ind w:left="720"/>
      </w:pPr>
      <w:r>
        <w:t>Skill 1</w:t>
      </w:r>
    </w:p>
    <w:p>
      <w:pPr>
        <w:pStyle w:val="ListBullet"/>
        <w:ind w:left="720"/>
      </w:pPr>
      <w:r>
        <w:t>Skill 2</w:t>
      </w:r>
    </w:p>
    <w:p>
      <w:pPr>
        <w:pStyle w:val="ListBullet"/>
        <w:ind w:left="720"/>
      </w:pPr>
      <w:r>
        <w:t>Skill 3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5256"/>
        <w:gridCol w:w="5256"/>
      </w:tblGrid>
      <w:tr>
        <w:tc>
          <w:tcPr>
            <w:tcW w:type="dxa" w:w="5256"/>
          </w:tcPr>
          <w:p>
            <w:r>
              <w:rPr>
                <w:b/>
              </w:rPr>
              <w:t>Project name 2</w:t>
            </w:r>
          </w:p>
        </w:tc>
        <w:tc>
          <w:tcPr>
            <w:tcW w:type="dxa" w:w="5256"/>
          </w:tcPr>
          <w:p>
            <w:pPr>
              <w:jc w:val="right"/>
            </w:pPr>
            <w:r>
              <w:t>time</w:t>
            </w:r>
          </w:p>
        </w:tc>
      </w:tr>
    </w:tbl>
    <w:p>
      <w:pPr>
        <w:pStyle w:val="ListBullet"/>
        <w:ind w:left="720"/>
      </w:pPr>
      <w:r>
        <w:t>Skill 1</w:t>
      </w:r>
    </w:p>
    <w:p>
      <w:pPr>
        <w:pStyle w:val="ListBullet"/>
        <w:ind w:left="720"/>
      </w:pPr>
      <w:r>
        <w:t>Skill 2</w:t>
      </w:r>
    </w:p>
    <w:p>
      <w:pPr>
        <w:pStyle w:val="ListBullet"/>
        <w:ind w:left="720"/>
      </w:pPr>
      <w:r>
        <w:t>Skill 3</w:t>
      </w:r>
      <w:r>
        <w:br/>
      </w:r>
    </w:p>
    <w:p>
      <w:pPr>
        <w:pBdr>
          <w:bottom w:val="single" w:sz="8" w:space="1" w:color="auto"/>
        </w:pBdr>
      </w:pPr>
      <w:r>
        <w:rPr>
          <w:b/>
          <w:sz w:val="24"/>
        </w:rPr>
        <w:t>Another type of list</w:t>
      </w:r>
    </w:p>
    <w:p>
      <w:pPr>
        <w:ind w:left="360"/>
      </w:pPr>
      <w:r>
        <w:rPr>
          <w:b/>
        </w:rPr>
        <w:t xml:space="preserve">Skill name1: </w:t>
      </w:r>
      <w:r>
        <w:t>Skill 1</w:t>
      </w:r>
    </w:p>
    <w:p>
      <w:pPr>
        <w:ind w:left="360"/>
      </w:pPr>
      <w:r>
        <w:rPr>
          <w:b/>
        </w:rPr>
        <w:t xml:space="preserve">Skill name2: </w:t>
      </w:r>
      <w:r>
        <w:t>Skill 2</w:t>
      </w:r>
    </w:p>
    <w:p>
      <w:pPr>
        <w:ind w:left="360"/>
      </w:pPr>
      <w:r>
        <w:rPr>
          <w:b/>
        </w:rPr>
        <w:t xml:space="preserve">Skill name3: </w:t>
      </w:r>
      <w:r>
        <w:t>Skill 3</w:t>
        <w:br/>
      </w:r>
    </w:p>
    <w:p>
      <w:pPr>
        <w:pBdr>
          <w:bottom w:val="single" w:sz="8" w:space="1" w:color="auto"/>
        </w:pBdr>
      </w:pPr>
      <w:r>
        <w:rPr>
          <w:b/>
          <w:sz w:val="24"/>
        </w:rPr>
        <w:t>Plain text section</w:t>
      </w:r>
    </w:p>
    <w:p>
      <w:r>
        <w:t>Lorem ipsum</w:t>
        <w:br/>
      </w:r>
    </w:p>
    <w:sectPr w:rsidR="00FC693F" w:rsidRPr="0006063C" w:rsidSect="00034616">
      <w:pgSz w:w="12240" w:h="15840"/>
      <w:pgMar w:top="864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40" w:after="40" w:line="240" w:lineRule="exact"/>
    </w:pPr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