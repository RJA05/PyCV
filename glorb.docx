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Glerb sgurp</w:t>
      </w:r>
    </w:p>
    <w:p>
      <w:pPr>
        <w:jc w:val="center"/>
      </w:pPr>
      <w:r>
        <w:rPr>
          <w:sz w:val="24"/>
        </w:rPr>
        <w:t>email1111</w:t>
      </w:r>
      <w:r>
        <w:rPr>
          <w:sz w:val="24"/>
        </w:rPr>
        <w:t xml:space="preserve">   |   </w:t>
      </w:r>
      <w:r>
        <w:rPr>
          <w:sz w:val="24"/>
        </w:rPr>
        <w:t>+52 (123)45678</w:t>
      </w:r>
      <w:r>
        <w:rPr>
          <w:sz w:val="24"/>
        </w:rPr>
        <w:t xml:space="preserve">   |   </w:t>
      </w:r>
      <w:r>
        <w:rPr>
          <w:sz w:val="24"/>
        </w:rPr>
        <w:t xml:space="preserve">Linkedin: </w:t>
      </w:r>
      <w:hyperlink r:id="rId9">
        <w:r>
          <w:rPr>
            <w:u w:val="single"/>
            <w:color w:val="#6e9cc4"/>
            <w:sz w:val="24"/>
          </w:rPr>
          <w:t>/cesarbermudez2003</w:t>
        </w:r>
      </w:hyperlink>
    </w:p>
    <w:p>
      <w:pPr>
        <w:jc w:val="center"/>
      </w:pPr>
      <w:hyperlink r:id="rId10">
        <w:r>
          <w:rPr>
            <w:u w:val="single"/>
            <w:color w:val="#6e9cc4"/>
            <w:sz w:val="24"/>
          </w:rPr>
          <w:t>webpage.com</w:t>
        </w:r>
      </w:hyperlink>
      <w:r>
        <w:rPr>
          <w:sz w:val="24"/>
        </w:rPr>
        <w:t xml:space="preserve">   |   </w:t>
      </w:r>
      <w:r>
        <w:rPr>
          <w:sz w:val="24"/>
        </w:rPr>
        <w:t>address</w:t>
      </w:r>
      <w:r>
        <w:br/>
      </w:r>
    </w:p>
    <w:p>
      <w:pPr>
        <w:ind w:left="720" w:right="720" w:firstLine="720"/>
      </w:pPr>
      <w:r>
        <w:rPr>
          <w:b/>
          <w:sz w:val="20"/>
        </w:rPr>
        <w:t xml:space="preserve">Professional summary: </w:t>
      </w:r>
      <w:r>
        <w:rPr>
          <w:sz w:val="20"/>
        </w:rPr>
        <w:t>Summary summary summary summary summary summary summary summary summary summary summary summary summary summary summary summary summary summary summary summary he.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Bachelors in gurb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jan 2024 to jan 2021</w:t>
            </w:r>
          </w:p>
        </w:tc>
      </w:tr>
    </w:tbl>
    <w:p>
      <w:pPr>
        <w:ind w:left="360"/>
      </w:pPr>
      <w:r>
        <w:t>Tredlurb school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Masters in gub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jan 2024 to jan 2021</w:t>
            </w:r>
          </w:p>
        </w:tc>
      </w:tr>
    </w:tbl>
    <w:p>
      <w:pPr>
        <w:ind w:left="360"/>
      </w:pPr>
      <w:r>
        <w:t>Tredlurb school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Skills</w:t>
      </w:r>
    </w:p>
    <w:p>
      <w:pPr>
        <w:pStyle w:val="ListBullet"/>
        <w:ind w:left="720"/>
      </w:pPr>
      <w:r>
        <w:t>A</w:t>
      </w:r>
    </w:p>
    <w:p>
      <w:pPr>
        <w:pStyle w:val="ListBullet"/>
        <w:ind w:left="720"/>
      </w:pPr>
      <w:r>
        <w:t>B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Test</w:t>
      </w:r>
    </w:p>
    <w:p>
      <w:pPr>
        <w:ind w:left="360"/>
      </w:pPr>
      <w:r>
        <w:rPr>
          <w:b/>
        </w:rPr>
        <w:t xml:space="preserve">K: </w:t>
      </w:r>
      <w:r>
        <w:t>T</w:t>
      </w:r>
    </w:p>
    <w:p>
      <w:pPr>
        <w:ind w:left="360"/>
      </w:pPr>
      <w:r>
        <w:rPr>
          <w:b/>
        </w:rPr>
        <w:t xml:space="preserve">P: </w:t>
      </w:r>
      <w:r>
        <w:t>O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No type</w:t>
      </w:r>
    </w:p>
    <w:p>
      <w:pPr>
        <w:ind w:left="360"/>
      </w:pPr>
      <w:r>
        <w:t>A</w:t>
      </w:r>
    </w:p>
    <w:p>
      <w:pPr>
        <w:ind w:left="360"/>
      </w:pPr>
      <w:r>
        <w:t>B</w:t>
      </w:r>
    </w:p>
    <w:p>
      <w:pPr>
        <w:ind w:left="360"/>
      </w:pPr>
      <w:r>
        <w:t>C</w:t>
      </w:r>
      <w:r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Text :)</w:t>
      </w:r>
    </w:p>
    <w:p>
      <w:r>
        <w:t>Glibur glibur gliburgliburglibur glibur gliburgliburglibur</w:t>
        <w:br/>
      </w:r>
    </w:p>
    <w:p>
      <w:pPr>
        <w:pBdr>
          <w:bottom w:val="single" w:sz="8" w:space="1" w:color="auto"/>
        </w:pBdr>
      </w:pPr>
      <w:r>
        <w:rPr>
          <w:b/>
          <w:sz w:val="24"/>
        </w:rPr>
        <w:t>Work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rPr>
                <w:b/>
              </w:rPr>
              <w:t>Name</w:t>
            </w:r>
          </w:p>
        </w:tc>
        <w:tc>
          <w:tcPr>
            <w:tcW w:type="dxa" w:w="5256"/>
          </w:tcPr>
          <w:p>
            <w:pPr>
              <w:jc w:val="right"/>
            </w:pPr>
            <w:r>
              <w:t>time</w:t>
            </w:r>
          </w:p>
        </w:tc>
      </w:tr>
    </w:tbl>
    <w:p>
      <w:pPr>
        <w:pStyle w:val="ListBullet"/>
        <w:ind w:left="720"/>
      </w:pPr>
      <w:r>
        <w:t>Skill 1</w:t>
      </w:r>
    </w:p>
    <w:p>
      <w:pPr>
        <w:pStyle w:val="ListBullet"/>
        <w:ind w:left="720"/>
      </w:pPr>
      <w:r>
        <w:t>Skill 2</w:t>
      </w:r>
      <w:r>
        <w:br/>
      </w:r>
    </w:p>
    <w:sectPr w:rsidR="00FC693F" w:rsidRPr="0006063C" w:rsidSect="00034616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 w:line="240" w:lineRule="exact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cesarbermudez2003" TargetMode="External"/><Relationship Id="rId10" Type="http://schemas.openxmlformats.org/officeDocument/2006/relationships/hyperlink" Target="webp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